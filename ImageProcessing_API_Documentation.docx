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7184D9">
      <w:pPr>
        <w:pStyle w:val="36"/>
      </w:pPr>
      <w:r>
        <w:t>Image Processing &amp; CSV Upload API Documentation</w:t>
      </w:r>
    </w:p>
    <w:p w14:paraId="49C40A7A">
      <w:pPr>
        <w:pStyle w:val="2"/>
      </w:pPr>
      <w:r>
        <w:t>Table of Contents</w:t>
      </w:r>
    </w:p>
    <w:p w14:paraId="01F2348B">
      <w:bookmarkStart w:id="0" w:name="_GoBack"/>
      <w:bookmarkEnd w:id="0"/>
    </w:p>
    <w:p w14:paraId="266401B3">
      <w:r>
        <w:t>1. API Endpoints</w:t>
      </w:r>
    </w:p>
    <w:p w14:paraId="063517EE">
      <w:r>
        <w:t>2. CSV File Format</w:t>
      </w:r>
    </w:p>
    <w:p w14:paraId="4CAB8356">
      <w:r>
        <w:t>3. Image Processing Flow</w:t>
      </w:r>
    </w:p>
    <w:p w14:paraId="771CCF13">
      <w:r>
        <w:t>4. Webhook Support</w:t>
      </w:r>
    </w:p>
    <w:p w14:paraId="41C6EE90">
      <w:r>
        <w:t>5. Error Handling</w:t>
      </w:r>
    </w:p>
    <w:p w14:paraId="78F590E2">
      <w:r>
        <w:t>6. Dependencies</w:t>
      </w:r>
    </w:p>
    <w:p w14:paraId="696C880F">
      <w:pPr>
        <w:pStyle w:val="2"/>
      </w:pPr>
      <w:r>
        <w:t>1. API Endpoints</w:t>
      </w:r>
    </w:p>
    <w:p w14:paraId="1026BA22">
      <w:pPr>
        <w:pStyle w:val="3"/>
      </w:pPr>
      <w:r>
        <w:t>1.1 Upload CSV</w:t>
      </w:r>
    </w:p>
    <w:p w14:paraId="21D5A444">
      <w:r>
        <w:t>**Endpoint:** `/api/upload`</w:t>
      </w:r>
      <w:r>
        <w:br w:type="textWrapping"/>
      </w:r>
      <w:r>
        <w:t>**Method:** `POST`</w:t>
      </w:r>
      <w:r>
        <w:br w:type="textWrapping"/>
      </w:r>
      <w:r>
        <w:t>**Request Body:**</w:t>
      </w:r>
      <w:r>
        <w:br w:type="textWrapping"/>
      </w:r>
      <w:r>
        <w:t>- **file** (required): CSV file containing product details and image URLs.</w:t>
      </w:r>
      <w:r>
        <w:br w:type="textWrapping"/>
      </w:r>
      <w:r>
        <w:t>- **webhookUrl** (optional): A URL to notify when processing is complete.</w:t>
      </w:r>
      <w:r>
        <w:br w:type="textWrapping"/>
      </w:r>
      <w:r>
        <w:br w:type="textWrapping"/>
      </w:r>
      <w:r>
        <w:t>**Response:**</w:t>
      </w:r>
      <w:r>
        <w:br w:type="textWrapping"/>
      </w:r>
      <w:r>
        <w:t>- Status Code: `202 Accepted`</w:t>
      </w:r>
      <w:r>
        <w:br w:type="textWrapping"/>
      </w:r>
      <w:r>
        <w:t>- JSON:</w:t>
      </w:r>
      <w:r>
        <w:br w:type="textWrapping"/>
      </w:r>
      <w:r>
        <w:t>{</w:t>
      </w:r>
      <w:r>
        <w:br w:type="textWrapping"/>
      </w:r>
      <w:r>
        <w:t xml:space="preserve">  "message": "File validated and processing started",</w:t>
      </w:r>
      <w:r>
        <w:br w:type="textWrapping"/>
      </w:r>
      <w:r>
        <w:t xml:space="preserve">  "requestId": "unique-request-id"</w:t>
      </w:r>
      <w:r>
        <w:br w:type="textWrapping"/>
      </w:r>
      <w:r>
        <w:t>}</w:t>
      </w:r>
    </w:p>
    <w:p w14:paraId="0E0BFE84">
      <w:pPr>
        <w:pStyle w:val="3"/>
      </w:pPr>
      <w:r>
        <w:t>1.2 Get Status</w:t>
      </w:r>
    </w:p>
    <w:p w14:paraId="2313E743">
      <w:r>
        <w:t>**Endpoint:** `/api/status/:requestId`</w:t>
      </w:r>
      <w:r>
        <w:br w:type="textWrapping"/>
      </w:r>
      <w:r>
        <w:t>**Method:** `GET`</w:t>
      </w:r>
      <w:r>
        <w:br w:type="textWrapping"/>
      </w:r>
      <w:r>
        <w:t>**Request Params:**</w:t>
      </w:r>
      <w:r>
        <w:br w:type="textWrapping"/>
      </w:r>
      <w:r>
        <w:t>- `requestId` (required): The unique ID provided when the file was uploaded.</w:t>
      </w:r>
      <w:r>
        <w:br w:type="textWrapping"/>
      </w:r>
      <w:r>
        <w:br w:type="textWrapping"/>
      </w:r>
      <w:r>
        <w:t>**Response:**</w:t>
      </w:r>
      <w:r>
        <w:br w:type="textWrapping"/>
      </w:r>
      <w:r>
        <w:t>- Status Code: `200 OK` (if found) or `404 Not Found` (if requestId not found)</w:t>
      </w:r>
      <w:r>
        <w:br w:type="textWrapping"/>
      </w:r>
      <w:r>
        <w:t>- JSON:</w:t>
      </w:r>
      <w:r>
        <w:br w:type="textWrapping"/>
      </w:r>
      <w:r>
        <w:t>{</w:t>
      </w:r>
      <w:r>
        <w:br w:type="textWrapping"/>
      </w:r>
      <w:r>
        <w:t xml:space="preserve">  "requestId": "unique-request-id",</w:t>
      </w:r>
      <w:r>
        <w:br w:type="textWrapping"/>
      </w:r>
      <w:r>
        <w:t xml:space="preserve">  "status": "complete/pending",</w:t>
      </w:r>
      <w:r>
        <w:br w:type="textWrapping"/>
      </w:r>
      <w:r>
        <w:t xml:space="preserve">  "entries": [</w:t>
      </w:r>
      <w:r>
        <w:br w:type="textWrapping"/>
      </w:r>
      <w:r>
        <w:t xml:space="preserve">    {</w:t>
      </w:r>
      <w:r>
        <w:br w:type="textWrapping"/>
      </w:r>
      <w:r>
        <w:t xml:space="preserve">      "entityId": "1",</w:t>
      </w:r>
      <w:r>
        <w:br w:type="textWrapping"/>
      </w:r>
      <w:r>
        <w:t xml:space="preserve">      "title": "Product1",</w:t>
      </w:r>
      <w:r>
        <w:br w:type="textWrapping"/>
      </w:r>
      <w:r>
        <w:t xml:space="preserve">      "status": "complete/pending",</w:t>
      </w:r>
      <w:r>
        <w:br w:type="textWrapping"/>
      </w:r>
      <w:r>
        <w:t xml:space="preserve">      "inputImageUrls": ["input-url-1", "input-url-2"],</w:t>
      </w:r>
      <w:r>
        <w:br w:type="textWrapping"/>
      </w:r>
      <w:r>
        <w:t xml:space="preserve">      "outputImageUrls": ["output-url-1", "output-url-2"]</w:t>
      </w:r>
      <w:r>
        <w:br w:type="textWrapping"/>
      </w:r>
      <w:r>
        <w:t xml:space="preserve">    },</w:t>
      </w:r>
      <w:r>
        <w:br w:type="textWrapping"/>
      </w:r>
      <w:r>
        <w:t xml:space="preserve">    ...</w:t>
      </w:r>
      <w:r>
        <w:br w:type="textWrapping"/>
      </w:r>
      <w:r>
        <w:t xml:space="preserve">  ]</w:t>
      </w:r>
      <w:r>
        <w:br w:type="textWrapping"/>
      </w:r>
      <w:r>
        <w:t>}</w:t>
      </w:r>
    </w:p>
    <w:p w14:paraId="07A14915">
      <w:pPr>
        <w:pStyle w:val="2"/>
      </w:pPr>
      <w:r>
        <w:t>2. CSV File Format</w:t>
      </w:r>
    </w:p>
    <w:p w14:paraId="28793E30">
      <w:r>
        <w:t>**Columns in CSV:**</w:t>
      </w:r>
      <w:r>
        <w:br w:type="textWrapping"/>
      </w:r>
      <w:r>
        <w:t>1. **EntityID**: Unique identifier for the product.</w:t>
      </w:r>
      <w:r>
        <w:br w:type="textWrapping"/>
      </w:r>
      <w:r>
        <w:t>2. **Title**: Product name.</w:t>
      </w:r>
      <w:r>
        <w:br w:type="textWrapping"/>
      </w:r>
      <w:r>
        <w:t>3. **InputImageUrls**: Comma-separated URLs of the input images.</w:t>
      </w:r>
      <w:r>
        <w:br w:type="textWrapping"/>
      </w:r>
      <w:r>
        <w:br w:type="textWrapping"/>
      </w:r>
      <w:r>
        <w:t>**Example CSV:**</w:t>
      </w:r>
      <w:r>
        <w:br w:type="textWrapping"/>
      </w:r>
      <w:r>
        <w:t>```csv</w:t>
      </w:r>
      <w:r>
        <w:br w:type="textWrapping"/>
      </w:r>
      <w:r>
        <w:t>EntityID,Title,InputImageUrls</w:t>
      </w:r>
      <w:r>
        <w:br w:type="textWrapping"/>
      </w:r>
      <w:r>
        <w:t>1,Product1,"https://example.com/image1.jpg, https://example.com/image2.jpg"</w:t>
      </w:r>
      <w:r>
        <w:br w:type="textWrapping"/>
      </w:r>
      <w:r>
        <w:t>2,Product2,"https://example.com/image3.jpg"</w:t>
      </w:r>
      <w:r>
        <w:br w:type="textWrapping"/>
      </w:r>
      <w:r>
        <w:t>```</w:t>
      </w:r>
    </w:p>
    <w:p w14:paraId="37731C8C">
      <w:pPr>
        <w:pStyle w:val="2"/>
      </w:pPr>
      <w:r>
        <w:t>3. Image Processing Flow</w:t>
      </w:r>
    </w:p>
    <w:p w14:paraId="3E07C412">
      <w:pPr>
        <w:pStyle w:val="3"/>
      </w:pPr>
      <w:r>
        <w:t>3.1 File Upload &amp; Validation</w:t>
      </w:r>
    </w:p>
    <w:p w14:paraId="6DEEA45E">
      <w:r>
        <w:t>The uploaded CSV is parsed using `csv-parser`. Each row contains:</w:t>
      </w:r>
      <w:r>
        <w:br w:type="textWrapping"/>
      </w:r>
      <w:r>
        <w:t>- `EntityID` (Product ID)</w:t>
      </w:r>
      <w:r>
        <w:br w:type="textWrapping"/>
      </w:r>
      <w:r>
        <w:t>- `Title` (Product Name)</w:t>
      </w:r>
      <w:r>
        <w:br w:type="textWrapping"/>
      </w:r>
      <w:r>
        <w:t>- `InputImageUrls` (Comma-separated URLs)</w:t>
      </w:r>
      <w:r>
        <w:br w:type="textWrapping"/>
      </w:r>
      <w:r>
        <w:br w:type="textWrapping"/>
      </w:r>
      <w:r>
        <w:t>Data is grouped by `EntityID` so that multiple images for the same entity are processed together.</w:t>
      </w:r>
    </w:p>
    <w:p w14:paraId="40C3CEFE">
      <w:pPr>
        <w:pStyle w:val="3"/>
      </w:pPr>
      <w:r>
        <w:t>3.2 Image Download &amp; Compression</w:t>
      </w:r>
    </w:p>
    <w:p w14:paraId="34E9E08F">
      <w:r>
        <w:t>For each input image URL:</w:t>
      </w:r>
      <w:r>
        <w:br w:type="textWrapping"/>
      </w:r>
      <w:r>
        <w:t>- The image is downloaded using `axios`.</w:t>
      </w:r>
      <w:r>
        <w:br w:type="textWrapping"/>
      </w:r>
      <w:r>
        <w:t>- The image is compressed using `sharp` (JPEG format, 50% quality).</w:t>
      </w:r>
      <w:r>
        <w:br w:type="textWrapping"/>
      </w:r>
      <w:r>
        <w:t>- The compressed image is saved locally.</w:t>
      </w:r>
    </w:p>
    <w:p w14:paraId="79A40796">
      <w:pPr>
        <w:pStyle w:val="3"/>
      </w:pPr>
      <w:r>
        <w:t>3.3 Uploading to Imgur</w:t>
      </w:r>
    </w:p>
    <w:p w14:paraId="3DBDA310">
      <w:r>
        <w:t>Once compressed, each image is uploaded to Imgur using their API. The image URL is returned by Imgur and stored as part of the output.</w:t>
      </w:r>
    </w:p>
    <w:p w14:paraId="4DE5BD6C">
      <w:pPr>
        <w:pStyle w:val="2"/>
      </w:pPr>
      <w:r>
        <w:t>4. Webhook Support</w:t>
      </w:r>
    </w:p>
    <w:p w14:paraId="6D866E8D">
      <w:r>
        <w:t>If a `webhookUrl` is provided in the request body of the `/api/upload` endpoint, a POST request is sent to the webhook URL once image processing is complete, including the `requestId` and the status of the task.</w:t>
      </w:r>
      <w:r>
        <w:br w:type="textWrapping"/>
      </w:r>
      <w:r>
        <w:br w:type="textWrapping"/>
      </w:r>
      <w:r>
        <w:t>**Example webhook payload:**</w:t>
      </w:r>
      <w:r>
        <w:br w:type="textWrapping"/>
      </w:r>
      <w:r>
        <w:t>```json</w:t>
      </w:r>
      <w:r>
        <w:br w:type="textWrapping"/>
      </w:r>
      <w:r>
        <w:t>{</w:t>
      </w:r>
      <w:r>
        <w:br w:type="textWrapping"/>
      </w:r>
      <w:r>
        <w:t xml:space="preserve">  "requestId": "unique-request-id",</w:t>
      </w:r>
      <w:r>
        <w:br w:type="textWrapping"/>
      </w:r>
      <w:r>
        <w:t xml:space="preserve">  "status": "complete"</w:t>
      </w:r>
      <w:r>
        <w:br w:type="textWrapping"/>
      </w:r>
      <w:r>
        <w:t>}</w:t>
      </w:r>
      <w:r>
        <w:br w:type="textWrapping"/>
      </w:r>
      <w:r>
        <w:t>```</w:t>
      </w:r>
    </w:p>
    <w:p w14:paraId="0FDB65EC">
      <w:pPr>
        <w:pStyle w:val="2"/>
      </w:pPr>
      <w:r>
        <w:t>5. Error Handling</w:t>
      </w:r>
    </w:p>
    <w:p w14:paraId="4A5B359A">
      <w:r>
        <w:t>- If the CSV file is missing or invalid, the API returns a `400 Bad Request` error.</w:t>
      </w:r>
      <w:r>
        <w:br w:type="textWrapping"/>
      </w:r>
      <w:r>
        <w:t>- If image processing fails (e.g., download error, upload error), the error is logged, but processing continues for the remaining images.</w:t>
      </w:r>
      <w:r>
        <w:br w:type="textWrapping"/>
      </w:r>
      <w:r>
        <w:t>- The status endpoint returns `404` if the `requestId` is not found in the database.</w:t>
      </w:r>
    </w:p>
    <w:p w14:paraId="620AC1DA">
      <w:pPr>
        <w:pStyle w:val="2"/>
      </w:pPr>
      <w:r>
        <w:t>6. Dependencies</w:t>
      </w:r>
    </w:p>
    <w:p w14:paraId="53D928C2">
      <w:r>
        <w:t>- **`axios`**: For downloading images and making HTTP requests (Imgur upload, webhook).</w:t>
      </w:r>
      <w:r>
        <w:br w:type="textWrapping"/>
      </w:r>
      <w:r>
        <w:t>- **`sharp`**: For compressing and resizing images.</w:t>
      </w:r>
      <w:r>
        <w:br w:type="textWrapping"/>
      </w:r>
      <w:r>
        <w:t>- **`csv-parser`**: For parsing the CSV file.</w:t>
      </w:r>
      <w:r>
        <w:br w:type="textWrapping"/>
      </w:r>
      <w:r>
        <w:t>- **`mongoose`**: For storing and retrieving the image processing details.</w:t>
      </w:r>
      <w:r>
        <w:br w:type="textWrapping"/>
      </w:r>
      <w:r>
        <w:t>- **`uuid`**: For generating unique request IDs.</w:t>
      </w:r>
      <w:r>
        <w:br w:type="textWrapping"/>
      </w:r>
      <w:r>
        <w:t>- **`form-data`**: For handling multipart form data during Imgur uploads.</w:t>
      </w:r>
      <w:r>
        <w:br w:type="textWrapping"/>
      </w:r>
      <w:r>
        <w:br w:type="textWrapping"/>
      </w:r>
      <w:r>
        <w:t>To install all dependencies, run:</w:t>
      </w:r>
      <w:r>
        <w:br w:type="textWrapping"/>
      </w:r>
      <w:r>
        <w:t>```bash</w:t>
      </w:r>
      <w:r>
        <w:br w:type="textWrapping"/>
      </w:r>
      <w:r>
        <w:t>npm install axios sharp csv-parser mongoose uuid form-data</w:t>
      </w:r>
      <w:r>
        <w:br w:type="textWrapping"/>
      </w:r>
      <w:r>
        <w:t>```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3357C37"/>
    <w:rsid w:val="6A11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Bhushan Mayekar</cp:lastModifiedBy>
  <dcterms:modified xsi:type="dcterms:W3CDTF">2024-10-11T05:23:39Z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7F909EBEA5244F6A97313D7734357CC3_12</vt:lpwstr>
  </property>
</Properties>
</file>